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5D53" w14:textId="77777777" w:rsidR="006F0441" w:rsidRPr="00380F25" w:rsidRDefault="00380F25" w:rsidP="00380F25">
      <w:pPr>
        <w:pStyle w:val="Heading1"/>
        <w:jc w:val="center"/>
        <w:rPr>
          <w:sz w:val="32"/>
          <w:szCs w:val="32"/>
        </w:rPr>
      </w:pPr>
      <w:r w:rsidRPr="00380F25">
        <w:rPr>
          <w:sz w:val="32"/>
          <w:szCs w:val="32"/>
        </w:rPr>
        <w:t>Office of the University President</w:t>
      </w:r>
    </w:p>
    <w:p w14:paraId="507D1F94" w14:textId="77777777" w:rsidR="006F0441" w:rsidRDefault="00380F25">
      <w:pPr>
        <w:pStyle w:val="Heading1"/>
      </w:pPr>
      <w:r>
        <w:t>Travel Order</w:t>
      </w:r>
    </w:p>
    <w:p w14:paraId="6B315637" w14:textId="77777777" w:rsidR="006F0441" w:rsidRDefault="00380F25">
      <w:r>
        <w:t>Order Number: TO-UNI-2024-025</w:t>
      </w:r>
      <w:bookmarkStart w:id="0" w:name="_GoBack"/>
      <w:bookmarkEnd w:id="0"/>
    </w:p>
    <w:p w14:paraId="5EC579EF" w14:textId="77777777" w:rsidR="006F0441" w:rsidRDefault="00380F25">
      <w:r>
        <w:t>Date Issued: September 21, 2024</w:t>
      </w:r>
    </w:p>
    <w:p w14:paraId="58E3ACB3" w14:textId="77777777" w:rsidR="006F0441" w:rsidRDefault="00380F25">
      <w:pPr>
        <w:pStyle w:val="Heading2"/>
      </w:pPr>
      <w:r>
        <w:t>1. Employee Information:</w:t>
      </w:r>
    </w:p>
    <w:p w14:paraId="316537EE" w14:textId="77777777" w:rsidR="006F0441" w:rsidRDefault="00380F25">
      <w:r>
        <w:t>Name: Dr. Jane Doe</w:t>
      </w:r>
    </w:p>
    <w:p w14:paraId="131F6454" w14:textId="77777777" w:rsidR="006F0441" w:rsidRDefault="00380F25">
      <w:r>
        <w:t>Position: Associate Professor</w:t>
      </w:r>
    </w:p>
    <w:p w14:paraId="3658AD34" w14:textId="77777777" w:rsidR="006F0441" w:rsidRDefault="00380F25">
      <w:r>
        <w:t xml:space="preserve">College/Department: College of Arts and </w:t>
      </w:r>
      <w:r>
        <w:t>Sciences, Department of History</w:t>
      </w:r>
    </w:p>
    <w:p w14:paraId="02F970B2" w14:textId="77777777" w:rsidR="006F0441" w:rsidRDefault="00380F25">
      <w:r>
        <w:t>Employee ID: 2024-56789</w:t>
      </w:r>
    </w:p>
    <w:p w14:paraId="3665171C" w14:textId="77777777" w:rsidR="006F0441" w:rsidRDefault="00380F25">
      <w:pPr>
        <w:pStyle w:val="Heading2"/>
      </w:pPr>
      <w:r>
        <w:t>2. Travel Information:</w:t>
      </w:r>
    </w:p>
    <w:p w14:paraId="5F345AB9" w14:textId="77777777" w:rsidR="006F0441" w:rsidRDefault="00380F25">
      <w:r>
        <w:t>Destination: University of California, Berkeley</w:t>
      </w:r>
    </w:p>
    <w:p w14:paraId="76895BF9" w14:textId="77777777" w:rsidR="006F0441" w:rsidRDefault="00380F25">
      <w:r>
        <w:t>Travel Period: October 10, 2024 - October 15, 2024</w:t>
      </w:r>
    </w:p>
    <w:p w14:paraId="0E9A4776" w14:textId="77777777" w:rsidR="006F0441" w:rsidRDefault="00380F25">
      <w:r>
        <w:t>Purpose of Travel: Attend and present a research paper at the Annual Historica</w:t>
      </w:r>
      <w:r>
        <w:t>l Studies Conference</w:t>
      </w:r>
    </w:p>
    <w:p w14:paraId="4FB431D7" w14:textId="77777777" w:rsidR="006F0441" w:rsidRDefault="00380F25">
      <w:r>
        <w:t>Accommodation: University Guest House, Berkeley</w:t>
      </w:r>
    </w:p>
    <w:p w14:paraId="4EE8D2E1" w14:textId="77777777" w:rsidR="006F0441" w:rsidRDefault="00380F25">
      <w:pPr>
        <w:pStyle w:val="Heading2"/>
      </w:pPr>
      <w:r>
        <w:t>3. Travel Details:</w:t>
      </w:r>
    </w:p>
    <w:p w14:paraId="54EEF068" w14:textId="77777777" w:rsidR="006F0441" w:rsidRDefault="00380F25">
      <w:r>
        <w:t>Mode of Transportation: Air Travel (Economy Class)</w:t>
      </w:r>
    </w:p>
    <w:p w14:paraId="6D89AA7B" w14:textId="77777777" w:rsidR="006F0441" w:rsidRDefault="00380F25">
      <w:r>
        <w:t>Departure Date: October 10, 2024</w:t>
      </w:r>
    </w:p>
    <w:p w14:paraId="555E35AE" w14:textId="77777777" w:rsidR="006F0441" w:rsidRDefault="00380F25">
      <w:r>
        <w:t>Return Date: October 15, 2024</w:t>
      </w:r>
    </w:p>
    <w:p w14:paraId="1A3E3DF0" w14:textId="77777777" w:rsidR="006F0441" w:rsidRDefault="00380F25">
      <w:r>
        <w:t>Travel Allowance: USD 1,200</w:t>
      </w:r>
    </w:p>
    <w:p w14:paraId="60DADEFA" w14:textId="77777777" w:rsidR="006F0441" w:rsidRDefault="00380F25">
      <w:r>
        <w:t>Per Diem: As per universit</w:t>
      </w:r>
      <w:r>
        <w:t>y policy</w:t>
      </w:r>
    </w:p>
    <w:p w14:paraId="47A8FEE7" w14:textId="77777777" w:rsidR="006F0441" w:rsidRDefault="00380F25">
      <w:pPr>
        <w:pStyle w:val="Heading2"/>
      </w:pPr>
      <w:r>
        <w:t>4. Funding Source:</w:t>
      </w:r>
    </w:p>
    <w:p w14:paraId="3947B4D7" w14:textId="77777777" w:rsidR="006F0441" w:rsidRDefault="00380F25">
      <w:r>
        <w:t>Budget Code: TRAVEL2024-ACADEMIC-CONFERENCE</w:t>
      </w:r>
    </w:p>
    <w:p w14:paraId="0EF17C8B" w14:textId="77777777" w:rsidR="006F0441" w:rsidRDefault="00380F25">
      <w:r>
        <w:t>Source of Funds: University Research Fund</w:t>
      </w:r>
    </w:p>
    <w:p w14:paraId="61438B34" w14:textId="77777777" w:rsidR="006F0441" w:rsidRDefault="00380F25">
      <w:pPr>
        <w:pStyle w:val="Heading2"/>
      </w:pPr>
      <w:r>
        <w:t>5. Endorsements:</w:t>
      </w:r>
    </w:p>
    <w:p w14:paraId="77403842" w14:textId="77777777" w:rsidR="006F0441" w:rsidRDefault="00380F25">
      <w:r>
        <w:t>Recommended By: Dr. John Smith</w:t>
      </w:r>
    </w:p>
    <w:p w14:paraId="75BB2B2B" w14:textId="77777777" w:rsidR="006F0441" w:rsidRDefault="00380F25">
      <w:r>
        <w:lastRenderedPageBreak/>
        <w:t>Dean, College of Arts and Sciences</w:t>
      </w:r>
    </w:p>
    <w:p w14:paraId="2873FFBE" w14:textId="77777777" w:rsidR="006F0441" w:rsidRDefault="00380F25">
      <w:r>
        <w:t>Date: September 20, 2024</w:t>
      </w:r>
    </w:p>
    <w:p w14:paraId="0526DDE4" w14:textId="77777777" w:rsidR="006F0441" w:rsidRDefault="006F0441"/>
    <w:p w14:paraId="3F1B1A57" w14:textId="77777777" w:rsidR="006F0441" w:rsidRDefault="00380F25">
      <w:r>
        <w:t>Approved By: Dr. Alice Brown</w:t>
      </w:r>
    </w:p>
    <w:p w14:paraId="0DCE6362" w14:textId="77777777" w:rsidR="006F0441" w:rsidRDefault="00380F25">
      <w:r>
        <w:t>Vice President for Academic Affairs</w:t>
      </w:r>
    </w:p>
    <w:p w14:paraId="41C77008" w14:textId="77777777" w:rsidR="006F0441" w:rsidRDefault="00380F25">
      <w:r>
        <w:t>Date: September 21, 2024</w:t>
      </w:r>
    </w:p>
    <w:p w14:paraId="1B21BD0C" w14:textId="77777777" w:rsidR="006F0441" w:rsidRDefault="00380F25">
      <w:pPr>
        <w:pStyle w:val="Heading2"/>
      </w:pPr>
      <w:r>
        <w:t>6. Special Instructions:</w:t>
      </w:r>
    </w:p>
    <w:p w14:paraId="785E3C8A" w14:textId="77777777" w:rsidR="006F0441" w:rsidRDefault="00380F25">
      <w:r>
        <w:t>Submission of conference report within 10 days of return.</w:t>
      </w:r>
    </w:p>
    <w:p w14:paraId="52456967" w14:textId="77777777" w:rsidR="006F0441" w:rsidRDefault="00380F25">
      <w:r>
        <w:t>Retain boarding passes and official receipts for liquidation and reimbursement.</w:t>
      </w:r>
    </w:p>
    <w:p w14:paraId="4BE96437" w14:textId="77777777" w:rsidR="006F0441" w:rsidRDefault="00380F25">
      <w:r>
        <w:t>Prepared by: Mary Johnson</w:t>
      </w:r>
    </w:p>
    <w:p w14:paraId="53B67CFA" w14:textId="77777777" w:rsidR="006F0441" w:rsidRDefault="00380F25">
      <w:r>
        <w:t>Admini</w:t>
      </w:r>
      <w:r>
        <w:t>strative Officer, Office of the VP for Academic Affairs</w:t>
      </w:r>
    </w:p>
    <w:p w14:paraId="1AE56B59" w14:textId="77777777" w:rsidR="006F0441" w:rsidRDefault="00380F25">
      <w:r>
        <w:t>Date: September 21, 2024</w:t>
      </w:r>
    </w:p>
    <w:sectPr w:rsidR="006F0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F25"/>
    <w:rsid w:val="006F04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32523"/>
  <w14:defaultImageDpi w14:val="300"/>
  <w15:docId w15:val="{06705167-C01A-4AE7-AA0E-8EC8091D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06480C-FB16-4778-BEE3-BD72F331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ndbalboa.30@gmail.com</cp:lastModifiedBy>
  <cp:revision>2</cp:revision>
  <dcterms:created xsi:type="dcterms:W3CDTF">2013-12-23T23:15:00Z</dcterms:created>
  <dcterms:modified xsi:type="dcterms:W3CDTF">2024-09-21T16:44:00Z</dcterms:modified>
  <cp:category/>
</cp:coreProperties>
</file>